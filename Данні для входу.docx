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6499" w14:textId="77777777" w:rsidR="00A26FDB" w:rsidRPr="002408B1" w:rsidRDefault="00000000">
      <w:pPr>
        <w:pStyle w:val="aa"/>
        <w:rPr>
          <w:sz w:val="28"/>
          <w:szCs w:val="28"/>
        </w:rPr>
      </w:pPr>
      <w:r w:rsidRPr="002408B1">
        <w:rPr>
          <w:sz w:val="28"/>
          <w:szCs w:val="28"/>
        </w:rPr>
        <w:t>User Login Information by Departments</w:t>
      </w:r>
    </w:p>
    <w:p w14:paraId="7860E385" w14:textId="77777777" w:rsidR="00A26FDB" w:rsidRDefault="00000000">
      <w:pPr>
        <w:pStyle w:val="1"/>
      </w:pPr>
      <w:r>
        <w:t>Department: Департамент фінансів</w:t>
      </w:r>
    </w:p>
    <w:p w14:paraId="38057063" w14:textId="77777777" w:rsidR="00A26FDB" w:rsidRDefault="00000000">
      <w:pPr>
        <w:pStyle w:val="a0"/>
      </w:pPr>
      <w:r>
        <w:t xml:space="preserve">Username: </w:t>
      </w:r>
      <w:proofErr w:type="spellStart"/>
      <w:r>
        <w:t>ecoOne</w:t>
      </w:r>
      <w:proofErr w:type="spellEnd"/>
    </w:p>
    <w:p w14:paraId="43B549C6" w14:textId="77777777" w:rsidR="00A26FDB" w:rsidRDefault="00000000">
      <w:pPr>
        <w:pStyle w:val="a0"/>
      </w:pPr>
      <w:r>
        <w:t>Password: EcoOne123!</w:t>
      </w:r>
    </w:p>
    <w:p w14:paraId="1CDC1988" w14:textId="77777777" w:rsidR="00A26FDB" w:rsidRPr="002408B1" w:rsidRDefault="00000000">
      <w:pPr>
        <w:pStyle w:val="a0"/>
      </w:pPr>
      <w:r>
        <w:t>Role: Economist</w:t>
      </w:r>
    </w:p>
    <w:p w14:paraId="42CC3FC3" w14:textId="29A72DCB" w:rsidR="00A26FDB" w:rsidRPr="002408B1" w:rsidRDefault="002408B1" w:rsidP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"Єфименко Євген Вікторович"</w:t>
      </w:r>
    </w:p>
    <w:p w14:paraId="1797E90F" w14:textId="77777777" w:rsidR="002408B1" w:rsidRPr="002408B1" w:rsidRDefault="002408B1" w:rsidP="002408B1">
      <w:pPr>
        <w:pStyle w:val="a0"/>
        <w:numPr>
          <w:ilvl w:val="0"/>
          <w:numId w:val="0"/>
        </w:numPr>
        <w:ind w:left="360"/>
      </w:pPr>
    </w:p>
    <w:p w14:paraId="30B6EF03" w14:textId="77777777" w:rsidR="00A26FDB" w:rsidRDefault="00000000">
      <w:pPr>
        <w:pStyle w:val="a0"/>
      </w:pPr>
      <w:r>
        <w:t xml:space="preserve">Username: </w:t>
      </w:r>
      <w:proofErr w:type="spellStart"/>
      <w:r>
        <w:t>ecoTwo</w:t>
      </w:r>
      <w:proofErr w:type="spellEnd"/>
    </w:p>
    <w:p w14:paraId="74FC1164" w14:textId="77777777" w:rsidR="00A26FDB" w:rsidRDefault="00000000">
      <w:pPr>
        <w:pStyle w:val="a0"/>
      </w:pPr>
      <w:r>
        <w:t>Password: EcoTwo123!</w:t>
      </w:r>
    </w:p>
    <w:p w14:paraId="0534183A" w14:textId="77777777" w:rsidR="00A26FDB" w:rsidRPr="002408B1" w:rsidRDefault="00000000">
      <w:pPr>
        <w:pStyle w:val="a0"/>
      </w:pPr>
      <w:r>
        <w:t>Role: Economist</w:t>
      </w:r>
    </w:p>
    <w:p w14:paraId="5FC803A0" w14:textId="0CC8BDFB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"Лучко Людмила Петрівна"</w:t>
      </w:r>
    </w:p>
    <w:p w14:paraId="3A9215F4" w14:textId="77777777" w:rsidR="00A26FDB" w:rsidRDefault="00A26FDB"/>
    <w:p w14:paraId="116103EA" w14:textId="77777777" w:rsidR="00A26FDB" w:rsidRDefault="00000000">
      <w:pPr>
        <w:pStyle w:val="a0"/>
      </w:pPr>
      <w:r>
        <w:t>Username: finHead</w:t>
      </w:r>
    </w:p>
    <w:p w14:paraId="51DFEC6B" w14:textId="77777777" w:rsidR="00A26FDB" w:rsidRDefault="00000000">
      <w:pPr>
        <w:pStyle w:val="a0"/>
      </w:pPr>
      <w:r>
        <w:t>Password: FinHead123!</w:t>
      </w:r>
    </w:p>
    <w:p w14:paraId="167D987E" w14:textId="77777777" w:rsidR="00A26FDB" w:rsidRPr="002408B1" w:rsidRDefault="00000000">
      <w:pPr>
        <w:pStyle w:val="a0"/>
      </w:pPr>
      <w:r>
        <w:t xml:space="preserve">Role: </w:t>
      </w:r>
      <w:proofErr w:type="spellStart"/>
      <w:r>
        <w:t>DepartmentHead</w:t>
      </w:r>
      <w:proofErr w:type="spellEnd"/>
    </w:p>
    <w:p w14:paraId="6D3780A7" w14:textId="27A9A6BD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"Ковальчук Олександр Миколайович"</w:t>
      </w:r>
    </w:p>
    <w:p w14:paraId="6B4FE885" w14:textId="77777777" w:rsidR="00A26FDB" w:rsidRDefault="00A26FDB"/>
    <w:p w14:paraId="739832D8" w14:textId="77777777" w:rsidR="00A26FDB" w:rsidRDefault="00000000">
      <w:pPr>
        <w:pStyle w:val="1"/>
      </w:pPr>
      <w:r>
        <w:t>Department: Департамент продажів</w:t>
      </w:r>
    </w:p>
    <w:p w14:paraId="30E3847A" w14:textId="77777777" w:rsidR="00A26FDB" w:rsidRDefault="00000000">
      <w:pPr>
        <w:pStyle w:val="a0"/>
      </w:pPr>
      <w:r>
        <w:t>Username: salesUser1</w:t>
      </w:r>
    </w:p>
    <w:p w14:paraId="235E077A" w14:textId="77777777" w:rsidR="00A26FDB" w:rsidRDefault="00000000">
      <w:pPr>
        <w:pStyle w:val="a0"/>
      </w:pPr>
      <w:r>
        <w:t>Password: SalesUser1!</w:t>
      </w:r>
    </w:p>
    <w:p w14:paraId="69518DE9" w14:textId="77777777" w:rsidR="00A26FDB" w:rsidRPr="002408B1" w:rsidRDefault="00000000">
      <w:pPr>
        <w:pStyle w:val="a0"/>
      </w:pPr>
      <w:r>
        <w:t>Role: User</w:t>
      </w:r>
    </w:p>
    <w:p w14:paraId="08183845" w14:textId="4F939F8E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"Романенко Роман Юрійович"</w:t>
      </w:r>
    </w:p>
    <w:p w14:paraId="78BE257E" w14:textId="77777777" w:rsidR="00A26FDB" w:rsidRDefault="00A26FDB"/>
    <w:p w14:paraId="31B14AA9" w14:textId="77777777" w:rsidR="00A26FDB" w:rsidRDefault="00000000">
      <w:pPr>
        <w:pStyle w:val="a0"/>
      </w:pPr>
      <w:r>
        <w:t>Username: salesUser2</w:t>
      </w:r>
    </w:p>
    <w:p w14:paraId="798A00D8" w14:textId="77777777" w:rsidR="00A26FDB" w:rsidRDefault="00000000">
      <w:pPr>
        <w:pStyle w:val="a0"/>
      </w:pPr>
      <w:r>
        <w:t>Password: SalesUser2!</w:t>
      </w:r>
    </w:p>
    <w:p w14:paraId="3E4F5B4D" w14:textId="77777777" w:rsidR="00A26FDB" w:rsidRPr="002408B1" w:rsidRDefault="00000000">
      <w:pPr>
        <w:pStyle w:val="a0"/>
      </w:pPr>
      <w:r>
        <w:t>Role: User</w:t>
      </w:r>
    </w:p>
    <w:p w14:paraId="5F37294B" w14:textId="7612F568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"Мельник Микола Васильович"</w:t>
      </w:r>
    </w:p>
    <w:p w14:paraId="056E6421" w14:textId="77777777" w:rsidR="00A26FDB" w:rsidRDefault="00A26FDB"/>
    <w:p w14:paraId="77040094" w14:textId="77777777" w:rsidR="00A26FDB" w:rsidRDefault="00000000">
      <w:pPr>
        <w:pStyle w:val="a0"/>
      </w:pPr>
      <w:r>
        <w:t>Username: salesHead</w:t>
      </w:r>
    </w:p>
    <w:p w14:paraId="6F972F9D" w14:textId="77777777" w:rsidR="00A26FDB" w:rsidRDefault="00000000">
      <w:pPr>
        <w:pStyle w:val="a0"/>
      </w:pPr>
      <w:r>
        <w:t>Password: SalesHead123!</w:t>
      </w:r>
    </w:p>
    <w:p w14:paraId="160A9200" w14:textId="77777777" w:rsidR="00A26FDB" w:rsidRPr="002408B1" w:rsidRDefault="00000000">
      <w:pPr>
        <w:pStyle w:val="a0"/>
      </w:pPr>
      <w:r>
        <w:t xml:space="preserve">Role: </w:t>
      </w:r>
      <w:proofErr w:type="spellStart"/>
      <w:r>
        <w:t>DepartmentHead</w:t>
      </w:r>
      <w:proofErr w:type="spellEnd"/>
    </w:p>
    <w:p w14:paraId="0B925280" w14:textId="039E63A5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"Гончаренко Андрій Петрович"</w:t>
      </w:r>
    </w:p>
    <w:p w14:paraId="2E8FB622" w14:textId="77777777" w:rsidR="00A26FDB" w:rsidRDefault="00A26FDB"/>
    <w:p w14:paraId="5A4B0FAA" w14:textId="77777777" w:rsidR="00A26FDB" w:rsidRDefault="00000000">
      <w:pPr>
        <w:pStyle w:val="1"/>
      </w:pPr>
      <w:r>
        <w:lastRenderedPageBreak/>
        <w:t>Department: Департамент IT</w:t>
      </w:r>
    </w:p>
    <w:p w14:paraId="0CA4DA62" w14:textId="77777777" w:rsidR="00A26FDB" w:rsidRDefault="00000000">
      <w:pPr>
        <w:pStyle w:val="a0"/>
      </w:pPr>
      <w:r>
        <w:t>Username: itUser1</w:t>
      </w:r>
    </w:p>
    <w:p w14:paraId="2B5A8B1D" w14:textId="77777777" w:rsidR="00A26FDB" w:rsidRDefault="00000000">
      <w:pPr>
        <w:pStyle w:val="a0"/>
      </w:pPr>
      <w:r>
        <w:t>Password: ItUser1!</w:t>
      </w:r>
    </w:p>
    <w:p w14:paraId="4B97A323" w14:textId="77777777" w:rsidR="00A26FDB" w:rsidRPr="002408B1" w:rsidRDefault="00000000">
      <w:pPr>
        <w:pStyle w:val="a0"/>
      </w:pPr>
      <w:r>
        <w:t>Role: User</w:t>
      </w:r>
    </w:p>
    <w:p w14:paraId="3A577A07" w14:textId="734B1402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"Ярошенко Ярослав Богданович",</w:t>
      </w:r>
    </w:p>
    <w:p w14:paraId="135A5A1F" w14:textId="77777777" w:rsidR="00A26FDB" w:rsidRDefault="00A26FDB"/>
    <w:p w14:paraId="0C401A07" w14:textId="77777777" w:rsidR="00A26FDB" w:rsidRDefault="00000000">
      <w:pPr>
        <w:pStyle w:val="a0"/>
      </w:pPr>
      <w:r>
        <w:t>Username: itUser2</w:t>
      </w:r>
    </w:p>
    <w:p w14:paraId="12332BF4" w14:textId="77777777" w:rsidR="00A26FDB" w:rsidRDefault="00000000">
      <w:pPr>
        <w:pStyle w:val="a0"/>
      </w:pPr>
      <w:r>
        <w:t>Password: ItUser2!</w:t>
      </w:r>
    </w:p>
    <w:p w14:paraId="5029E5F7" w14:textId="77777777" w:rsidR="00A26FDB" w:rsidRPr="002408B1" w:rsidRDefault="00000000">
      <w:pPr>
        <w:pStyle w:val="a0"/>
      </w:pPr>
      <w:r>
        <w:t>Role: User</w:t>
      </w:r>
    </w:p>
    <w:p w14:paraId="34CBA6BC" w14:textId="182479AD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"Бондаренко Богдан Михайлович",</w:t>
      </w:r>
    </w:p>
    <w:p w14:paraId="726802A7" w14:textId="77777777" w:rsidR="00A26FDB" w:rsidRDefault="00A26FDB"/>
    <w:p w14:paraId="1B3ABD47" w14:textId="77777777" w:rsidR="00A26FDB" w:rsidRDefault="00000000">
      <w:pPr>
        <w:pStyle w:val="a0"/>
      </w:pPr>
      <w:r>
        <w:t>Username: itHead</w:t>
      </w:r>
    </w:p>
    <w:p w14:paraId="377C02F8" w14:textId="77777777" w:rsidR="00A26FDB" w:rsidRDefault="00000000">
      <w:pPr>
        <w:pStyle w:val="a0"/>
      </w:pPr>
      <w:r>
        <w:t>Password: ItHead123!</w:t>
      </w:r>
    </w:p>
    <w:p w14:paraId="2B8AA416" w14:textId="77777777" w:rsidR="00A26FDB" w:rsidRPr="002408B1" w:rsidRDefault="00000000">
      <w:pPr>
        <w:pStyle w:val="a0"/>
      </w:pPr>
      <w:r>
        <w:t xml:space="preserve">Role: </w:t>
      </w:r>
      <w:proofErr w:type="spellStart"/>
      <w:r>
        <w:t>DepartmentHead</w:t>
      </w:r>
      <w:proofErr w:type="spellEnd"/>
    </w:p>
    <w:p w14:paraId="2A9B3BE6" w14:textId="0BF839BC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"Волошин Ігор Вікторович",</w:t>
      </w:r>
    </w:p>
    <w:p w14:paraId="00C5981E" w14:textId="77777777" w:rsidR="00A26FDB" w:rsidRDefault="00A26FDB"/>
    <w:p w14:paraId="37696C40" w14:textId="77777777" w:rsidR="00A26FDB" w:rsidRDefault="00000000">
      <w:pPr>
        <w:pStyle w:val="1"/>
      </w:pPr>
      <w:r>
        <w:t>Department: Департамент першого складу</w:t>
      </w:r>
    </w:p>
    <w:p w14:paraId="626A9350" w14:textId="77777777" w:rsidR="00A26FDB" w:rsidRDefault="00000000">
      <w:pPr>
        <w:pStyle w:val="a0"/>
      </w:pPr>
      <w:r>
        <w:t>Username: whUser1</w:t>
      </w:r>
    </w:p>
    <w:p w14:paraId="2DA254FB" w14:textId="77777777" w:rsidR="00A26FDB" w:rsidRDefault="00000000">
      <w:pPr>
        <w:pStyle w:val="a0"/>
      </w:pPr>
      <w:r>
        <w:t>Password: WhUser1!</w:t>
      </w:r>
    </w:p>
    <w:p w14:paraId="47A2F0C2" w14:textId="77777777" w:rsidR="00A26FDB" w:rsidRPr="002408B1" w:rsidRDefault="00000000">
      <w:pPr>
        <w:pStyle w:val="a0"/>
      </w:pPr>
      <w:r>
        <w:t xml:space="preserve">Role: </w:t>
      </w:r>
      <w:proofErr w:type="spellStart"/>
      <w:r>
        <w:t>WarehouseWorker</w:t>
      </w:r>
      <w:proofErr w:type="spellEnd"/>
    </w:p>
    <w:p w14:paraId="2F75730D" w14:textId="5E3B6240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"Лисенко Леонід Васильович",</w:t>
      </w:r>
    </w:p>
    <w:p w14:paraId="50FB1892" w14:textId="77777777" w:rsidR="00A26FDB" w:rsidRDefault="00A26FDB"/>
    <w:p w14:paraId="4BEA6790" w14:textId="77777777" w:rsidR="00A26FDB" w:rsidRDefault="00000000">
      <w:pPr>
        <w:pStyle w:val="a0"/>
      </w:pPr>
      <w:r>
        <w:t>Username: whUser2</w:t>
      </w:r>
    </w:p>
    <w:p w14:paraId="7A93E6EF" w14:textId="77777777" w:rsidR="00A26FDB" w:rsidRDefault="00000000">
      <w:pPr>
        <w:pStyle w:val="a0"/>
      </w:pPr>
      <w:r>
        <w:t>Password: WhUser2!</w:t>
      </w:r>
    </w:p>
    <w:p w14:paraId="170F670C" w14:textId="77777777" w:rsidR="00A26FDB" w:rsidRPr="002408B1" w:rsidRDefault="00000000">
      <w:pPr>
        <w:pStyle w:val="a0"/>
      </w:pPr>
      <w:r>
        <w:t xml:space="preserve">Role: </w:t>
      </w:r>
      <w:proofErr w:type="spellStart"/>
      <w:r>
        <w:t>WarehouseWorker</w:t>
      </w:r>
      <w:proofErr w:type="spellEnd"/>
    </w:p>
    <w:p w14:paraId="07F9CD86" w14:textId="301D02D2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"Остапенко Олег Анатолійович",</w:t>
      </w:r>
    </w:p>
    <w:p w14:paraId="44F0F387" w14:textId="77777777" w:rsidR="00A26FDB" w:rsidRDefault="00A26FDB"/>
    <w:p w14:paraId="6ABB5669" w14:textId="77777777" w:rsidR="00A26FDB" w:rsidRDefault="00000000">
      <w:pPr>
        <w:pStyle w:val="a0"/>
      </w:pPr>
      <w:r>
        <w:t>Username: whHead</w:t>
      </w:r>
    </w:p>
    <w:p w14:paraId="2FEEE837" w14:textId="77777777" w:rsidR="00A26FDB" w:rsidRDefault="00000000">
      <w:pPr>
        <w:pStyle w:val="a0"/>
      </w:pPr>
      <w:r>
        <w:t>Password: WhHead123!</w:t>
      </w:r>
    </w:p>
    <w:p w14:paraId="7B4F594C" w14:textId="77777777" w:rsidR="00A26FDB" w:rsidRPr="002408B1" w:rsidRDefault="00000000">
      <w:pPr>
        <w:pStyle w:val="a0"/>
      </w:pPr>
      <w:r>
        <w:t xml:space="preserve">Role: </w:t>
      </w:r>
      <w:proofErr w:type="spellStart"/>
      <w:r>
        <w:t>DepartmentHead</w:t>
      </w:r>
      <w:proofErr w:type="spellEnd"/>
      <w:r>
        <w:t xml:space="preserve">, </w:t>
      </w:r>
      <w:proofErr w:type="spellStart"/>
      <w:r>
        <w:t>WarehouseWorker</w:t>
      </w:r>
      <w:proofErr w:type="spellEnd"/>
    </w:p>
    <w:p w14:paraId="1E97F10E" w14:textId="5B08C20D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"Савченко Сергій Олександрович",</w:t>
      </w:r>
    </w:p>
    <w:p w14:paraId="2E21B837" w14:textId="77777777" w:rsidR="00A26FDB" w:rsidRDefault="00A26FDB"/>
    <w:p w14:paraId="5EA4D658" w14:textId="77777777" w:rsidR="00A26FDB" w:rsidRDefault="00000000">
      <w:pPr>
        <w:pStyle w:val="1"/>
      </w:pPr>
      <w:r>
        <w:lastRenderedPageBreak/>
        <w:t>Department: Машинобудівний департамент</w:t>
      </w:r>
    </w:p>
    <w:p w14:paraId="74BFC8EE" w14:textId="77777777" w:rsidR="00A26FDB" w:rsidRDefault="00000000">
      <w:pPr>
        <w:pStyle w:val="a0"/>
      </w:pPr>
      <w:r>
        <w:t>Username: machUser1</w:t>
      </w:r>
    </w:p>
    <w:p w14:paraId="7C8C3FEE" w14:textId="77777777" w:rsidR="00A26FDB" w:rsidRDefault="00000000">
      <w:pPr>
        <w:pStyle w:val="a0"/>
      </w:pPr>
      <w:r>
        <w:t>Password: MachUser1!</w:t>
      </w:r>
    </w:p>
    <w:p w14:paraId="2B7D75D6" w14:textId="77777777" w:rsidR="00A26FDB" w:rsidRPr="002408B1" w:rsidRDefault="00000000">
      <w:pPr>
        <w:pStyle w:val="a0"/>
      </w:pPr>
      <w:r>
        <w:t>Role: User</w:t>
      </w:r>
    </w:p>
    <w:p w14:paraId="5EF99FA1" w14:textId="09D10214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"Степаненко Степан Степанович",</w:t>
      </w:r>
    </w:p>
    <w:p w14:paraId="071E6DA2" w14:textId="77777777" w:rsidR="00A26FDB" w:rsidRDefault="00A26FDB"/>
    <w:p w14:paraId="35609FFE" w14:textId="77777777" w:rsidR="00A26FDB" w:rsidRDefault="00000000">
      <w:pPr>
        <w:pStyle w:val="a0"/>
      </w:pPr>
      <w:r>
        <w:t>Username: machUser2</w:t>
      </w:r>
    </w:p>
    <w:p w14:paraId="56E69955" w14:textId="77777777" w:rsidR="00A26FDB" w:rsidRDefault="00000000">
      <w:pPr>
        <w:pStyle w:val="a0"/>
      </w:pPr>
      <w:r>
        <w:t>Password: MachUser2!</w:t>
      </w:r>
    </w:p>
    <w:p w14:paraId="67952559" w14:textId="77777777" w:rsidR="00A26FDB" w:rsidRPr="002408B1" w:rsidRDefault="00000000">
      <w:pPr>
        <w:pStyle w:val="a0"/>
      </w:pPr>
      <w:r>
        <w:t>Role: User</w:t>
      </w:r>
    </w:p>
    <w:p w14:paraId="057DDC1F" w14:textId="029D40D2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</w:t>
      </w:r>
      <w:proofErr w:type="spellStart"/>
      <w:r w:rsidRPr="002408B1">
        <w:rPr>
          <w:lang w:val="uk-UA"/>
        </w:rPr>
        <w:t>Опря</w:t>
      </w:r>
      <w:proofErr w:type="spellEnd"/>
      <w:r w:rsidRPr="002408B1">
        <w:rPr>
          <w:lang w:val="uk-UA"/>
        </w:rPr>
        <w:t xml:space="preserve"> Олексій Романович",</w:t>
      </w:r>
    </w:p>
    <w:p w14:paraId="5FC6AE82" w14:textId="77777777" w:rsidR="00A26FDB" w:rsidRDefault="00A26FDB"/>
    <w:p w14:paraId="64218FA2" w14:textId="77777777" w:rsidR="00A26FDB" w:rsidRDefault="00000000">
      <w:pPr>
        <w:pStyle w:val="a0"/>
      </w:pPr>
      <w:r>
        <w:t>Username: machHead</w:t>
      </w:r>
    </w:p>
    <w:p w14:paraId="769034F5" w14:textId="77777777" w:rsidR="00A26FDB" w:rsidRDefault="00000000">
      <w:pPr>
        <w:pStyle w:val="a0"/>
      </w:pPr>
      <w:r>
        <w:t>Password: MachHead123!</w:t>
      </w:r>
    </w:p>
    <w:p w14:paraId="154C858E" w14:textId="77777777" w:rsidR="00A26FDB" w:rsidRPr="002408B1" w:rsidRDefault="00000000">
      <w:pPr>
        <w:pStyle w:val="a0"/>
      </w:pPr>
      <w:r>
        <w:t xml:space="preserve">Role: </w:t>
      </w:r>
      <w:proofErr w:type="spellStart"/>
      <w:r>
        <w:t>DepartmentHead</w:t>
      </w:r>
      <w:proofErr w:type="spellEnd"/>
    </w:p>
    <w:p w14:paraId="5F68CBE5" w14:textId="16ECC068" w:rsidR="002408B1" w:rsidRDefault="002408B1">
      <w:pPr>
        <w:pStyle w:val="a0"/>
      </w:pPr>
      <w:proofErr w:type="spellStart"/>
      <w:r w:rsidRPr="002408B1">
        <w:rPr>
          <w:lang w:val="uk-UA"/>
        </w:rPr>
        <w:t>fullName</w:t>
      </w:r>
      <w:proofErr w:type="spellEnd"/>
      <w:r w:rsidRPr="002408B1">
        <w:rPr>
          <w:lang w:val="uk-UA"/>
        </w:rPr>
        <w:t>: "Дорошенко Дмитро Іванович",</w:t>
      </w:r>
    </w:p>
    <w:p w14:paraId="33AC5774" w14:textId="77777777" w:rsidR="00A26FDB" w:rsidRDefault="00A26FDB"/>
    <w:sectPr w:rsidR="00A26F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FDAF3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6369">
    <w:abstractNumId w:val="8"/>
  </w:num>
  <w:num w:numId="2" w16cid:durableId="956520538">
    <w:abstractNumId w:val="6"/>
  </w:num>
  <w:num w:numId="3" w16cid:durableId="515467300">
    <w:abstractNumId w:val="5"/>
  </w:num>
  <w:num w:numId="4" w16cid:durableId="1127164461">
    <w:abstractNumId w:val="4"/>
  </w:num>
  <w:num w:numId="5" w16cid:durableId="1508326197">
    <w:abstractNumId w:val="7"/>
  </w:num>
  <w:num w:numId="6" w16cid:durableId="1292204965">
    <w:abstractNumId w:val="3"/>
  </w:num>
  <w:num w:numId="7" w16cid:durableId="422459860">
    <w:abstractNumId w:val="2"/>
  </w:num>
  <w:num w:numId="8" w16cid:durableId="99300900">
    <w:abstractNumId w:val="1"/>
  </w:num>
  <w:num w:numId="9" w16cid:durableId="184054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D10"/>
    <w:rsid w:val="002408B1"/>
    <w:rsid w:val="0029639D"/>
    <w:rsid w:val="00326F90"/>
    <w:rsid w:val="0041154E"/>
    <w:rsid w:val="00577234"/>
    <w:rsid w:val="00796EB1"/>
    <w:rsid w:val="00A26FDB"/>
    <w:rsid w:val="00A904F9"/>
    <w:rsid w:val="00AA1D8D"/>
    <w:rsid w:val="00B47730"/>
    <w:rsid w:val="00CB0664"/>
    <w:rsid w:val="00E835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6D6CF"/>
  <w14:defaultImageDpi w14:val="300"/>
  <w15:docId w15:val="{843A6412-44A4-4126-8CDC-054C91E1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1065</Words>
  <Characters>608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Масляник Саша</cp:lastModifiedBy>
  <cp:revision>2</cp:revision>
  <dcterms:created xsi:type="dcterms:W3CDTF">2025-04-05T19:49:00Z</dcterms:created>
  <dcterms:modified xsi:type="dcterms:W3CDTF">2025-04-07T14:12:00Z</dcterms:modified>
  <cp:category/>
</cp:coreProperties>
</file>